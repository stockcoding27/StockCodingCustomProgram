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74A" w:rsidRDefault="00F43248">
      <w:pPr>
        <w:jc w:val="center"/>
        <w:rPr>
          <w:lang w:eastAsia="ko-KR"/>
        </w:rPr>
      </w:pPr>
      <w:r>
        <w:rPr>
          <w:b/>
          <w:sz w:val="36"/>
          <w:lang w:eastAsia="ko-KR"/>
        </w:rPr>
        <w:t>상담</w:t>
      </w:r>
      <w:r>
        <w:rPr>
          <w:b/>
          <w:sz w:val="36"/>
          <w:lang w:eastAsia="ko-KR"/>
        </w:rPr>
        <w:t xml:space="preserve"> </w:t>
      </w:r>
      <w:r>
        <w:rPr>
          <w:b/>
          <w:sz w:val="36"/>
          <w:lang w:eastAsia="ko-KR"/>
        </w:rPr>
        <w:t>요청서</w:t>
      </w:r>
    </w:p>
    <w:p w:rsidR="008D474A" w:rsidRDefault="00F43248">
      <w:pPr>
        <w:rPr>
          <w:lang w:eastAsia="ko-KR"/>
        </w:rPr>
      </w:pP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항목을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기입해</w:t>
      </w:r>
      <w:r>
        <w:rPr>
          <w:lang w:eastAsia="ko-KR"/>
        </w:rPr>
        <w:t xml:space="preserve"> </w:t>
      </w:r>
      <w:r>
        <w:rPr>
          <w:lang w:eastAsia="ko-KR"/>
        </w:rPr>
        <w:t>주세요</w:t>
      </w:r>
      <w:r>
        <w:rPr>
          <w:lang w:eastAsia="ko-KR"/>
        </w:rPr>
        <w:t xml:space="preserve">. </w:t>
      </w:r>
      <w:r>
        <w:rPr>
          <w:lang w:eastAsia="ko-KR"/>
        </w:rPr>
        <w:t>체크박스</w:t>
      </w:r>
      <w:r>
        <w:rPr>
          <w:lang w:eastAsia="ko-KR"/>
        </w:rPr>
        <w:t>(□)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사항에</w:t>
      </w:r>
      <w:r>
        <w:rPr>
          <w:lang w:eastAsia="ko-KR"/>
        </w:rPr>
        <w:t xml:space="preserve"> </w:t>
      </w:r>
      <w:r>
        <w:rPr>
          <w:lang w:eastAsia="ko-KR"/>
        </w:rPr>
        <w:t>표시</w:t>
      </w:r>
      <w:r>
        <w:rPr>
          <w:lang w:eastAsia="ko-KR"/>
        </w:rPr>
        <w:t xml:space="preserve">(■)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제출합니다</w:t>
      </w:r>
      <w:r>
        <w:rPr>
          <w:lang w:eastAsia="ko-KR"/>
        </w:rPr>
        <w:t>.</w:t>
      </w:r>
    </w:p>
    <w:p w:rsidR="008D474A" w:rsidRPr="0009352F" w:rsidRDefault="00F43248">
      <w:pPr>
        <w:pStyle w:val="21"/>
        <w:rPr>
          <w:color w:val="auto"/>
        </w:rPr>
      </w:pPr>
      <w:r w:rsidRPr="0009352F">
        <w:rPr>
          <w:color w:val="auto"/>
        </w:rPr>
        <w:t xml:space="preserve">1. </w:t>
      </w:r>
      <w:proofErr w:type="spellStart"/>
      <w:r w:rsidRPr="0009352F">
        <w:rPr>
          <w:color w:val="auto"/>
        </w:rPr>
        <w:t>기본</w:t>
      </w:r>
      <w:proofErr w:type="spellEnd"/>
      <w:r w:rsidRPr="0009352F">
        <w:rPr>
          <w:color w:val="auto"/>
        </w:rPr>
        <w:t xml:space="preserve"> </w:t>
      </w:r>
      <w:proofErr w:type="spellStart"/>
      <w:r w:rsidRPr="0009352F">
        <w:rPr>
          <w:color w:val="auto"/>
        </w:rPr>
        <w:t>정보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264"/>
        <w:gridCol w:w="2160"/>
      </w:tblGrid>
      <w:tr w:rsidR="008D474A" w:rsidTr="00BB71B5">
        <w:tc>
          <w:tcPr>
            <w:tcW w:w="2160" w:type="dxa"/>
          </w:tcPr>
          <w:p w:rsidR="008D474A" w:rsidRDefault="00F43248">
            <w:proofErr w:type="spellStart"/>
            <w:r>
              <w:t>요청일</w:t>
            </w:r>
            <w:proofErr w:type="spellEnd"/>
          </w:p>
        </w:tc>
        <w:tc>
          <w:tcPr>
            <w:tcW w:w="2160" w:type="dxa"/>
          </w:tcPr>
          <w:p w:rsidR="008D474A" w:rsidRDefault="00F43248">
            <w:r>
              <w:t>YYYY-MM-DD</w:t>
            </w:r>
          </w:p>
        </w:tc>
        <w:tc>
          <w:tcPr>
            <w:tcW w:w="2264" w:type="dxa"/>
          </w:tcPr>
          <w:p w:rsidR="008D474A" w:rsidRDefault="00BB71B5">
            <w:proofErr w:type="spellStart"/>
            <w:r>
              <w:t>의뢰인</w:t>
            </w:r>
            <w:proofErr w:type="spellEnd"/>
            <w:r>
              <w:t>(</w:t>
            </w:r>
            <w:proofErr w:type="spellStart"/>
            <w:r>
              <w:t>상호</w:t>
            </w:r>
            <w:proofErr w:type="spellEnd"/>
            <w:r>
              <w:t>/</w:t>
            </w:r>
            <w:proofErr w:type="spellStart"/>
            <w:r>
              <w:t>성명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:rsidR="008D474A" w:rsidRDefault="008D474A"/>
        </w:tc>
      </w:tr>
      <w:tr w:rsidR="00BB71B5" w:rsidTr="00BB71B5">
        <w:tc>
          <w:tcPr>
            <w:tcW w:w="2160" w:type="dxa"/>
          </w:tcPr>
          <w:p w:rsidR="00BB71B5" w:rsidRDefault="00BB71B5" w:rsidP="00BB71B5">
            <w:proofErr w:type="spellStart"/>
            <w:r>
              <w:t>연락처</w:t>
            </w:r>
            <w:proofErr w:type="spellEnd"/>
          </w:p>
        </w:tc>
        <w:tc>
          <w:tcPr>
            <w:tcW w:w="2160" w:type="dxa"/>
          </w:tcPr>
          <w:p w:rsidR="00BB71B5" w:rsidRDefault="00BB71B5" w:rsidP="00BB71B5"/>
        </w:tc>
        <w:tc>
          <w:tcPr>
            <w:tcW w:w="2264" w:type="dxa"/>
          </w:tcPr>
          <w:p w:rsidR="00BB71B5" w:rsidRDefault="00BB71B5" w:rsidP="00BB71B5">
            <w:proofErr w:type="spellStart"/>
            <w:r>
              <w:t>이메일</w:t>
            </w:r>
            <w:proofErr w:type="spellEnd"/>
          </w:p>
        </w:tc>
        <w:tc>
          <w:tcPr>
            <w:tcW w:w="2160" w:type="dxa"/>
          </w:tcPr>
          <w:p w:rsidR="00BB71B5" w:rsidRDefault="00BB71B5" w:rsidP="00BB71B5"/>
        </w:tc>
      </w:tr>
    </w:tbl>
    <w:p w:rsidR="008D474A" w:rsidRPr="0009352F" w:rsidRDefault="00F43248">
      <w:pPr>
        <w:pStyle w:val="21"/>
        <w:rPr>
          <w:color w:val="auto"/>
        </w:rPr>
      </w:pPr>
      <w:r w:rsidRPr="0009352F">
        <w:rPr>
          <w:color w:val="auto"/>
        </w:rPr>
        <w:t xml:space="preserve">2. </w:t>
      </w:r>
      <w:proofErr w:type="spellStart"/>
      <w:r w:rsidR="00BB71B5" w:rsidRPr="0009352F">
        <w:rPr>
          <w:rFonts w:ascii="맑은 고딕" w:eastAsia="맑은 고딕" w:hAnsi="맑은 고딕" w:cs="맑은 고딕" w:hint="eastAsia"/>
          <w:color w:val="auto"/>
        </w:rPr>
        <w:t>자동매매</w:t>
      </w:r>
      <w:proofErr w:type="spellEnd"/>
      <w:r w:rsidR="00BB71B5" w:rsidRPr="0009352F">
        <w:rPr>
          <w:rFonts w:hint="eastAsia"/>
          <w:color w:val="auto"/>
        </w:rPr>
        <w:t xml:space="preserve"> </w:t>
      </w:r>
      <w:proofErr w:type="spellStart"/>
      <w:r w:rsidR="00BB71B5" w:rsidRPr="0009352F">
        <w:rPr>
          <w:rFonts w:ascii="맑은 고딕" w:eastAsia="맑은 고딕" w:hAnsi="맑은 고딕" w:cs="맑은 고딕" w:hint="eastAsia"/>
          <w:color w:val="auto"/>
        </w:rPr>
        <w:t>프로그램</w:t>
      </w:r>
      <w:proofErr w:type="spellEnd"/>
      <w:r w:rsidRPr="0009352F">
        <w:rPr>
          <w:color w:val="auto"/>
        </w:rPr>
        <w:t xml:space="preserve"> </w:t>
      </w:r>
      <w:proofErr w:type="spellStart"/>
      <w:r w:rsidRPr="0009352F">
        <w:rPr>
          <w:rFonts w:ascii="맑은 고딕" w:eastAsia="맑은 고딕" w:hAnsi="맑은 고딕" w:cs="맑은 고딕" w:hint="eastAsia"/>
          <w:color w:val="auto"/>
        </w:rPr>
        <w:t>개요</w:t>
      </w:r>
      <w:proofErr w:type="spellEnd"/>
    </w:p>
    <w:p w:rsidR="008D474A" w:rsidRDefault="00BB71B5" w:rsidP="00BB71B5">
      <w:pPr>
        <w:rPr>
          <w:lang w:eastAsia="ko-KR"/>
        </w:rPr>
      </w:pPr>
      <w:r>
        <w:rPr>
          <w:rFonts w:hint="eastAsia"/>
          <w:lang w:eastAsia="ko-KR"/>
        </w:rPr>
        <w:t>개발하고 싶은 프로그램에 대해 간단한 설명 부탁드립니다.</w:t>
      </w:r>
    </w:p>
    <w:p w:rsidR="0009352F" w:rsidRDefault="0009352F" w:rsidP="00BB71B5">
      <w:pPr>
        <w:rPr>
          <w:lang w:eastAsia="ko-KR"/>
        </w:rPr>
      </w:pPr>
      <w:bookmarkStart w:id="0" w:name="_GoBack"/>
      <w:bookmarkEnd w:id="0"/>
    </w:p>
    <w:p w:rsidR="002E2FE9" w:rsidRDefault="002E2FE9" w:rsidP="00BB71B5">
      <w:pPr>
        <w:rPr>
          <w:lang w:eastAsia="ko-KR"/>
        </w:rPr>
      </w:pPr>
    </w:p>
    <w:p w:rsidR="002E2FE9" w:rsidRDefault="002E2FE9" w:rsidP="00BB71B5">
      <w:pPr>
        <w:rPr>
          <w:rFonts w:hint="eastAsia"/>
          <w:lang w:eastAsia="ko-KR"/>
        </w:rPr>
      </w:pPr>
    </w:p>
    <w:p w:rsidR="008D474A" w:rsidRPr="0009352F" w:rsidRDefault="00BB71B5">
      <w:pPr>
        <w:pStyle w:val="21"/>
        <w:rPr>
          <w:color w:val="auto"/>
          <w:lang w:eastAsia="ko-KR"/>
        </w:rPr>
      </w:pPr>
      <w:r w:rsidRPr="0009352F">
        <w:rPr>
          <w:color w:val="auto"/>
          <w:lang w:eastAsia="ko-KR"/>
        </w:rPr>
        <w:t>3</w:t>
      </w:r>
      <w:r w:rsidR="00F43248" w:rsidRPr="0009352F">
        <w:rPr>
          <w:color w:val="auto"/>
          <w:lang w:eastAsia="ko-KR"/>
        </w:rPr>
        <w:t xml:space="preserve">. </w:t>
      </w:r>
      <w:r w:rsidR="00F43248" w:rsidRPr="0009352F">
        <w:rPr>
          <w:color w:val="auto"/>
          <w:lang w:eastAsia="ko-KR"/>
        </w:rPr>
        <w:t>증권사</w:t>
      </w:r>
      <w:r w:rsidR="00F43248" w:rsidRPr="0009352F">
        <w:rPr>
          <w:color w:val="auto"/>
          <w:lang w:eastAsia="ko-KR"/>
        </w:rPr>
        <w:t xml:space="preserve"> </w:t>
      </w:r>
      <w:r w:rsidR="00F43248" w:rsidRPr="0009352F">
        <w:rPr>
          <w:color w:val="auto"/>
          <w:lang w:eastAsia="ko-KR"/>
        </w:rPr>
        <w:t>및</w:t>
      </w:r>
      <w:r w:rsidR="00F43248" w:rsidRPr="0009352F">
        <w:rPr>
          <w:color w:val="auto"/>
          <w:lang w:eastAsia="ko-KR"/>
        </w:rPr>
        <w:t xml:space="preserve"> </w:t>
      </w:r>
      <w:proofErr w:type="spellStart"/>
      <w:r w:rsidR="00F43248" w:rsidRPr="0009352F">
        <w:rPr>
          <w:color w:val="auto"/>
          <w:lang w:eastAsia="ko-KR"/>
        </w:rPr>
        <w:t>자산군</w:t>
      </w:r>
      <w:proofErr w:type="spellEnd"/>
    </w:p>
    <w:p w:rsidR="008D474A" w:rsidRDefault="00F43248">
      <w:pPr>
        <w:rPr>
          <w:lang w:eastAsia="ko-KR"/>
        </w:rPr>
      </w:pPr>
      <w:r>
        <w:rPr>
          <w:lang w:eastAsia="ko-KR"/>
        </w:rPr>
        <w:t xml:space="preserve">• </w:t>
      </w:r>
      <w:proofErr w:type="spellStart"/>
      <w:r>
        <w:rPr>
          <w:lang w:eastAsia="ko-KR"/>
        </w:rPr>
        <w:t>키움증권</w:t>
      </w:r>
      <w:proofErr w:type="spellEnd"/>
      <w:r w:rsidR="00BB71B5">
        <w:rPr>
          <w:rFonts w:hint="eastAsia"/>
          <w:lang w:eastAsia="ko-KR"/>
        </w:rPr>
        <w:t xml:space="preserve"> </w:t>
      </w:r>
      <w:r w:rsidR="00BB71B5">
        <w:rPr>
          <w:lang w:eastAsia="ko-KR"/>
        </w:rPr>
        <w:t>OPEN API+</w:t>
      </w:r>
      <w:r>
        <w:rPr>
          <w:lang w:eastAsia="ko-KR"/>
        </w:rPr>
        <w:t xml:space="preserve">: □ </w:t>
      </w:r>
      <w:r>
        <w:rPr>
          <w:lang w:eastAsia="ko-KR"/>
        </w:rPr>
        <w:t>국내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주식</w:t>
      </w:r>
      <w:r>
        <w:rPr>
          <w:lang w:eastAsia="ko-KR"/>
        </w:rPr>
        <w:t xml:space="preserve">  □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국내</w:t>
      </w:r>
      <w:r>
        <w:rPr>
          <w:lang w:eastAsia="ko-KR"/>
        </w:rPr>
        <w:t xml:space="preserve"> </w:t>
      </w:r>
      <w:r>
        <w:rPr>
          <w:lang w:eastAsia="ko-KR"/>
        </w:rPr>
        <w:t>선물</w:t>
      </w:r>
      <w:r>
        <w:rPr>
          <w:lang w:eastAsia="ko-KR"/>
        </w:rPr>
        <w:t>·</w:t>
      </w:r>
      <w:r>
        <w:rPr>
          <w:lang w:eastAsia="ko-KR"/>
        </w:rPr>
        <w:t>옵션</w:t>
      </w:r>
    </w:p>
    <w:p w:rsidR="00BB71B5" w:rsidRPr="00BB71B5" w:rsidRDefault="00BB71B5">
      <w:pPr>
        <w:rPr>
          <w:lang w:eastAsia="ko-KR"/>
        </w:rPr>
      </w:pPr>
      <w:r>
        <w:rPr>
          <w:lang w:eastAsia="ko-KR"/>
        </w:rPr>
        <w:t xml:space="preserve">• </w:t>
      </w:r>
      <w:proofErr w:type="spellStart"/>
      <w:r>
        <w:rPr>
          <w:lang w:eastAsia="ko-KR"/>
        </w:rPr>
        <w:t>키움증권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REST API</w:t>
      </w:r>
      <w:r>
        <w:rPr>
          <w:lang w:eastAsia="ko-KR"/>
        </w:rPr>
        <w:t xml:space="preserve">: □ 국내 주식  </w:t>
      </w:r>
    </w:p>
    <w:p w:rsidR="008D474A" w:rsidRDefault="00F43248">
      <w:pPr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한국투자증권</w:t>
      </w:r>
      <w:r w:rsidR="00BB71B5">
        <w:rPr>
          <w:rFonts w:hint="eastAsia"/>
          <w:lang w:eastAsia="ko-KR"/>
        </w:rPr>
        <w:t xml:space="preserve"> </w:t>
      </w:r>
      <w:r w:rsidR="00BB71B5">
        <w:rPr>
          <w:lang w:eastAsia="ko-KR"/>
        </w:rPr>
        <w:t>API</w:t>
      </w:r>
      <w:r>
        <w:rPr>
          <w:lang w:eastAsia="ko-KR"/>
        </w:rPr>
        <w:t xml:space="preserve">: □ </w:t>
      </w:r>
      <w:r>
        <w:rPr>
          <w:lang w:eastAsia="ko-KR"/>
        </w:rPr>
        <w:t>국내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주식</w:t>
      </w:r>
      <w:r>
        <w:rPr>
          <w:lang w:eastAsia="ko-KR"/>
        </w:rPr>
        <w:t xml:space="preserve">  □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국내</w:t>
      </w:r>
      <w:r>
        <w:rPr>
          <w:lang w:eastAsia="ko-KR"/>
        </w:rPr>
        <w:t xml:space="preserve"> </w:t>
      </w:r>
      <w:r>
        <w:rPr>
          <w:lang w:eastAsia="ko-KR"/>
        </w:rPr>
        <w:t>선물</w:t>
      </w:r>
      <w:r>
        <w:rPr>
          <w:lang w:eastAsia="ko-KR"/>
        </w:rPr>
        <w:t>·</w:t>
      </w:r>
      <w:r>
        <w:rPr>
          <w:lang w:eastAsia="ko-KR"/>
        </w:rPr>
        <w:t>옵션</w:t>
      </w:r>
      <w:r>
        <w:rPr>
          <w:lang w:eastAsia="ko-KR"/>
        </w:rPr>
        <w:t xml:space="preserve">  □ </w:t>
      </w:r>
      <w:r>
        <w:rPr>
          <w:lang w:eastAsia="ko-KR"/>
        </w:rPr>
        <w:t>해외</w:t>
      </w:r>
      <w:r>
        <w:rPr>
          <w:lang w:eastAsia="ko-KR"/>
        </w:rPr>
        <w:t xml:space="preserve"> </w:t>
      </w:r>
      <w:r>
        <w:rPr>
          <w:lang w:eastAsia="ko-KR"/>
        </w:rPr>
        <w:t>주식</w:t>
      </w:r>
    </w:p>
    <w:p w:rsidR="008D474A" w:rsidRDefault="00F43248">
      <w:pPr>
        <w:rPr>
          <w:lang w:eastAsia="ko-KR"/>
        </w:rPr>
      </w:pPr>
      <w:r>
        <w:rPr>
          <w:lang w:eastAsia="ko-KR"/>
        </w:rPr>
        <w:t>• LS</w:t>
      </w:r>
      <w:r>
        <w:rPr>
          <w:lang w:eastAsia="ko-KR"/>
        </w:rPr>
        <w:t>증권</w:t>
      </w:r>
      <w:r w:rsidR="00BB71B5">
        <w:rPr>
          <w:rFonts w:hint="eastAsia"/>
          <w:lang w:eastAsia="ko-KR"/>
        </w:rPr>
        <w:t xml:space="preserve"> </w:t>
      </w:r>
      <w:r w:rsidR="00BB71B5">
        <w:rPr>
          <w:lang w:eastAsia="ko-KR"/>
        </w:rPr>
        <w:t>API</w:t>
      </w:r>
      <w:r>
        <w:rPr>
          <w:lang w:eastAsia="ko-KR"/>
        </w:rPr>
        <w:t xml:space="preserve">: □ </w:t>
      </w:r>
      <w:r>
        <w:rPr>
          <w:lang w:eastAsia="ko-KR"/>
        </w:rPr>
        <w:t>국내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주식</w:t>
      </w:r>
      <w:r>
        <w:rPr>
          <w:lang w:eastAsia="ko-KR"/>
        </w:rPr>
        <w:t xml:space="preserve">  □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국내</w:t>
      </w:r>
      <w:r>
        <w:rPr>
          <w:lang w:eastAsia="ko-KR"/>
        </w:rPr>
        <w:t xml:space="preserve"> </w:t>
      </w:r>
      <w:r>
        <w:rPr>
          <w:lang w:eastAsia="ko-KR"/>
        </w:rPr>
        <w:t>선물</w:t>
      </w:r>
      <w:r>
        <w:rPr>
          <w:lang w:eastAsia="ko-KR"/>
        </w:rPr>
        <w:t>·</w:t>
      </w:r>
      <w:r>
        <w:rPr>
          <w:lang w:eastAsia="ko-KR"/>
        </w:rPr>
        <w:t>옵션</w:t>
      </w:r>
      <w:r>
        <w:rPr>
          <w:lang w:eastAsia="ko-KR"/>
        </w:rPr>
        <w:t xml:space="preserve">  □ </w:t>
      </w:r>
      <w:r>
        <w:rPr>
          <w:lang w:eastAsia="ko-KR"/>
        </w:rPr>
        <w:t>해외</w:t>
      </w:r>
      <w:r>
        <w:rPr>
          <w:lang w:eastAsia="ko-KR"/>
        </w:rPr>
        <w:t xml:space="preserve"> </w:t>
      </w:r>
      <w:r>
        <w:rPr>
          <w:lang w:eastAsia="ko-KR"/>
        </w:rPr>
        <w:t>주식</w:t>
      </w:r>
    </w:p>
    <w:p w:rsidR="008D474A" w:rsidRDefault="00F43248">
      <w:pPr>
        <w:rPr>
          <w:lang w:eastAsia="ko-KR"/>
        </w:rPr>
      </w:pPr>
      <w:r>
        <w:rPr>
          <w:lang w:eastAsia="ko-KR"/>
        </w:rPr>
        <w:t xml:space="preserve">※ </w:t>
      </w:r>
      <w:r>
        <w:rPr>
          <w:lang w:eastAsia="ko-KR"/>
        </w:rPr>
        <w:t>해외</w:t>
      </w:r>
      <w:r>
        <w:rPr>
          <w:lang w:eastAsia="ko-KR"/>
        </w:rPr>
        <w:t xml:space="preserve"> </w:t>
      </w:r>
      <w:r>
        <w:rPr>
          <w:lang w:eastAsia="ko-KR"/>
        </w:rPr>
        <w:t>선물은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않습니다</w:t>
      </w:r>
      <w:r>
        <w:rPr>
          <w:lang w:eastAsia="ko-KR"/>
        </w:rPr>
        <w:t>.</w:t>
      </w:r>
    </w:p>
    <w:p w:rsidR="008D474A" w:rsidRPr="0009352F" w:rsidRDefault="00B371C0">
      <w:pPr>
        <w:pStyle w:val="21"/>
        <w:rPr>
          <w:color w:val="auto"/>
          <w:lang w:eastAsia="ko-KR"/>
        </w:rPr>
      </w:pPr>
      <w:r w:rsidRPr="0009352F">
        <w:rPr>
          <w:color w:val="auto"/>
          <w:lang w:eastAsia="ko-KR"/>
        </w:rPr>
        <w:t>4</w:t>
      </w:r>
      <w:r w:rsidR="00F43248" w:rsidRPr="0009352F">
        <w:rPr>
          <w:color w:val="auto"/>
          <w:lang w:eastAsia="ko-KR"/>
        </w:rPr>
        <w:t xml:space="preserve">. </w:t>
      </w:r>
      <w:r w:rsidRPr="0009352F">
        <w:rPr>
          <w:rFonts w:ascii="맑은 고딕" w:eastAsia="맑은 고딕" w:hAnsi="맑은 고딕" w:cs="맑은 고딕" w:hint="eastAsia"/>
          <w:color w:val="auto"/>
          <w:lang w:eastAsia="ko-KR"/>
        </w:rPr>
        <w:t xml:space="preserve">자동매매 </w:t>
      </w:r>
      <w:r w:rsidR="00F43248" w:rsidRPr="0009352F">
        <w:rPr>
          <w:color w:val="auto"/>
          <w:lang w:eastAsia="ko-KR"/>
        </w:rPr>
        <w:t>매매</w:t>
      </w:r>
      <w:r w:rsidR="00F43248" w:rsidRPr="0009352F">
        <w:rPr>
          <w:color w:val="auto"/>
          <w:lang w:eastAsia="ko-KR"/>
        </w:rPr>
        <w:t xml:space="preserve"> </w:t>
      </w:r>
      <w:r w:rsidR="00F43248" w:rsidRPr="0009352F">
        <w:rPr>
          <w:color w:val="auto"/>
          <w:lang w:eastAsia="ko-KR"/>
        </w:rPr>
        <w:t>로직</w:t>
      </w:r>
      <w:r w:rsidR="00F43248" w:rsidRPr="0009352F">
        <w:rPr>
          <w:color w:val="auto"/>
          <w:lang w:eastAsia="ko-KR"/>
        </w:rPr>
        <w:t xml:space="preserve"> </w:t>
      </w:r>
    </w:p>
    <w:p w:rsidR="00B371C0" w:rsidRDefault="00B371C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매매 로직에 대해 설명해주시기 바랍니다.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분할 매수/매도 로직이 있는 경우도 모두 설명해주시기 바랍니다.</w:t>
      </w:r>
      <w:r w:rsidR="00242234">
        <w:rPr>
          <w:lang w:eastAsia="ko-KR"/>
        </w:rPr>
        <w:t xml:space="preserve"> </w:t>
      </w:r>
      <w:r w:rsidR="00242234">
        <w:rPr>
          <w:rFonts w:hint="eastAsia"/>
          <w:lang w:eastAsia="ko-KR"/>
        </w:rPr>
        <w:t>아래는 기본 형식인데,</w:t>
      </w:r>
      <w:r w:rsidR="00242234">
        <w:rPr>
          <w:lang w:eastAsia="ko-KR"/>
        </w:rPr>
        <w:t xml:space="preserve"> </w:t>
      </w:r>
      <w:r w:rsidR="00242234">
        <w:rPr>
          <w:rFonts w:hint="eastAsia"/>
          <w:lang w:eastAsia="ko-KR"/>
        </w:rPr>
        <w:t xml:space="preserve">만약 형식이 맞지 않는 경우 지우고 자유롭게 </w:t>
      </w:r>
      <w:proofErr w:type="spellStart"/>
      <w:r w:rsidR="00242234">
        <w:rPr>
          <w:rFonts w:hint="eastAsia"/>
          <w:lang w:eastAsia="ko-KR"/>
        </w:rPr>
        <w:t>작성해주셔도</w:t>
      </w:r>
      <w:proofErr w:type="spellEnd"/>
      <w:r w:rsidR="00242234">
        <w:rPr>
          <w:rFonts w:hint="eastAsia"/>
          <w:lang w:eastAsia="ko-KR"/>
        </w:rPr>
        <w:t xml:space="preserve"> 좋습니다.</w:t>
      </w:r>
    </w:p>
    <w:p w:rsidR="00242234" w:rsidRPr="00242234" w:rsidRDefault="00242234">
      <w:pPr>
        <w:rPr>
          <w:rFonts w:hint="eastAsia"/>
          <w:lang w:eastAsia="ko-KR"/>
        </w:rPr>
      </w:pPr>
      <w:r>
        <w:rPr>
          <w:lang w:eastAsia="ko-KR"/>
        </w:rPr>
        <w:t>• 사용 지표/주기(분봉/</w:t>
      </w:r>
      <w:proofErr w:type="spellStart"/>
      <w:r>
        <w:rPr>
          <w:lang w:eastAsia="ko-KR"/>
        </w:rPr>
        <w:t>틱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일봉</w:t>
      </w:r>
      <w:proofErr w:type="spellEnd"/>
      <w:r>
        <w:rPr>
          <w:lang w:eastAsia="ko-KR"/>
        </w:rPr>
        <w:t xml:space="preserve"> 등): </w:t>
      </w:r>
      <w:r>
        <w:rPr>
          <w:rFonts w:hint="eastAsia"/>
          <w:lang w:eastAsia="ko-KR"/>
        </w:rPr>
        <w:t xml:space="preserve"> </w:t>
      </w:r>
    </w:p>
    <w:p w:rsidR="008D474A" w:rsidRDefault="00F43248">
      <w:pPr>
        <w:rPr>
          <w:lang w:eastAsia="ko-KR"/>
        </w:rPr>
      </w:pPr>
      <w:r>
        <w:rPr>
          <w:lang w:eastAsia="ko-KR"/>
        </w:rPr>
        <w:lastRenderedPageBreak/>
        <w:t xml:space="preserve">• </w:t>
      </w:r>
      <w:r>
        <w:rPr>
          <w:lang w:eastAsia="ko-KR"/>
        </w:rPr>
        <w:t>진입</w:t>
      </w:r>
      <w:r>
        <w:rPr>
          <w:lang w:eastAsia="ko-KR"/>
        </w:rPr>
        <w:t xml:space="preserve"> </w:t>
      </w:r>
      <w:r>
        <w:rPr>
          <w:lang w:eastAsia="ko-KR"/>
        </w:rPr>
        <w:t>조건</w:t>
      </w:r>
      <w:r>
        <w:rPr>
          <w:lang w:eastAsia="ko-KR"/>
        </w:rPr>
        <w:t xml:space="preserve">: </w:t>
      </w:r>
    </w:p>
    <w:p w:rsidR="008D474A" w:rsidRDefault="00F43248">
      <w:pPr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청산</w:t>
      </w:r>
      <w:r>
        <w:rPr>
          <w:lang w:eastAsia="ko-KR"/>
        </w:rPr>
        <w:t xml:space="preserve"> </w:t>
      </w:r>
      <w:r>
        <w:rPr>
          <w:lang w:eastAsia="ko-KR"/>
        </w:rPr>
        <w:t>조건</w:t>
      </w:r>
      <w:r>
        <w:rPr>
          <w:lang w:eastAsia="ko-KR"/>
        </w:rPr>
        <w:t xml:space="preserve">: </w:t>
      </w:r>
    </w:p>
    <w:p w:rsidR="008D474A" w:rsidRDefault="00F43248">
      <w:pPr>
        <w:rPr>
          <w:lang w:eastAsia="ko-KR"/>
        </w:rPr>
      </w:pPr>
      <w:r>
        <w:rPr>
          <w:lang w:eastAsia="ko-KR"/>
        </w:rPr>
        <w:t>•</w:t>
      </w:r>
      <w:r>
        <w:rPr>
          <w:lang w:eastAsia="ko-KR"/>
        </w:rPr>
        <w:t xml:space="preserve"> </w:t>
      </w:r>
      <w:r>
        <w:rPr>
          <w:lang w:eastAsia="ko-KR"/>
        </w:rPr>
        <w:t>주문</w:t>
      </w:r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>(</w:t>
      </w:r>
      <w:proofErr w:type="spellStart"/>
      <w:r>
        <w:rPr>
          <w:lang w:eastAsia="ko-KR"/>
        </w:rPr>
        <w:t>시장가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지정가</w:t>
      </w:r>
      <w:proofErr w:type="spellEnd"/>
      <w:r>
        <w:rPr>
          <w:lang w:eastAsia="ko-KR"/>
        </w:rPr>
        <w:t xml:space="preserve">, </w:t>
      </w:r>
      <w:proofErr w:type="spellStart"/>
      <w:r w:rsidR="00B371C0">
        <w:rPr>
          <w:rFonts w:hint="eastAsia"/>
          <w:lang w:eastAsia="ko-KR"/>
        </w:rPr>
        <w:t>미체결</w:t>
      </w:r>
      <w:proofErr w:type="spellEnd"/>
      <w:r w:rsidR="00B371C0">
        <w:rPr>
          <w:rFonts w:hint="eastAsia"/>
          <w:lang w:eastAsia="ko-KR"/>
        </w:rPr>
        <w:t xml:space="preserve"> 시 처리 방법</w:t>
      </w:r>
      <w:r>
        <w:rPr>
          <w:lang w:eastAsia="ko-KR"/>
        </w:rPr>
        <w:t xml:space="preserve">): </w:t>
      </w:r>
    </w:p>
    <w:p w:rsidR="008D474A" w:rsidRDefault="00F43248">
      <w:pPr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포지션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>(</w:t>
      </w:r>
      <w:r>
        <w:rPr>
          <w:lang w:eastAsia="ko-KR"/>
        </w:rPr>
        <w:t>동시</w:t>
      </w:r>
      <w:r>
        <w:rPr>
          <w:lang w:eastAsia="ko-KR"/>
        </w:rPr>
        <w:t xml:space="preserve"> </w:t>
      </w:r>
      <w:r>
        <w:rPr>
          <w:lang w:eastAsia="ko-KR"/>
        </w:rPr>
        <w:t>포지션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, </w:t>
      </w:r>
      <w:r>
        <w:rPr>
          <w:lang w:eastAsia="ko-KR"/>
        </w:rPr>
        <w:t>재진입</w:t>
      </w:r>
      <w:r>
        <w:rPr>
          <w:lang w:eastAsia="ko-KR"/>
        </w:rPr>
        <w:t xml:space="preserve"> </w:t>
      </w:r>
      <w:r>
        <w:rPr>
          <w:lang w:eastAsia="ko-KR"/>
        </w:rPr>
        <w:t>규칙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): </w:t>
      </w:r>
    </w:p>
    <w:p w:rsidR="008D474A" w:rsidRPr="0009352F" w:rsidRDefault="00B371C0">
      <w:pPr>
        <w:pStyle w:val="21"/>
        <w:rPr>
          <w:color w:val="auto"/>
          <w:lang w:eastAsia="ko-KR"/>
        </w:rPr>
      </w:pPr>
      <w:r w:rsidRPr="0009352F">
        <w:rPr>
          <w:color w:val="auto"/>
          <w:lang w:eastAsia="ko-KR"/>
        </w:rPr>
        <w:t>5</w:t>
      </w:r>
      <w:r w:rsidR="00F43248" w:rsidRPr="0009352F">
        <w:rPr>
          <w:color w:val="auto"/>
          <w:lang w:eastAsia="ko-KR"/>
        </w:rPr>
        <w:t xml:space="preserve">. </w:t>
      </w:r>
      <w:r w:rsidR="00F43248" w:rsidRPr="0009352F">
        <w:rPr>
          <w:color w:val="auto"/>
          <w:lang w:eastAsia="ko-KR"/>
        </w:rPr>
        <w:t>매매</w:t>
      </w:r>
      <w:r w:rsidR="00F43248" w:rsidRPr="0009352F">
        <w:rPr>
          <w:color w:val="auto"/>
          <w:lang w:eastAsia="ko-KR"/>
        </w:rPr>
        <w:t xml:space="preserve"> </w:t>
      </w:r>
      <w:r w:rsidR="00F43248" w:rsidRPr="0009352F">
        <w:rPr>
          <w:color w:val="auto"/>
          <w:lang w:eastAsia="ko-KR"/>
        </w:rPr>
        <w:t>대상</w:t>
      </w:r>
      <w:r w:rsidR="00F43248" w:rsidRPr="0009352F">
        <w:rPr>
          <w:color w:val="auto"/>
          <w:lang w:eastAsia="ko-KR"/>
        </w:rPr>
        <w:t xml:space="preserve"> </w:t>
      </w:r>
      <w:r w:rsidR="00F43248" w:rsidRPr="0009352F">
        <w:rPr>
          <w:color w:val="auto"/>
          <w:lang w:eastAsia="ko-KR"/>
        </w:rPr>
        <w:t>종목군</w:t>
      </w:r>
      <w:r w:rsidR="00F43248" w:rsidRPr="0009352F">
        <w:rPr>
          <w:color w:val="auto"/>
          <w:lang w:eastAsia="ko-KR"/>
        </w:rPr>
        <w:t xml:space="preserve"> </w:t>
      </w:r>
      <w:r w:rsidR="00F43248" w:rsidRPr="0009352F">
        <w:rPr>
          <w:color w:val="auto"/>
          <w:lang w:eastAsia="ko-KR"/>
        </w:rPr>
        <w:t>지정</w:t>
      </w:r>
    </w:p>
    <w:p w:rsidR="008D474A" w:rsidRDefault="00F43248">
      <w:pPr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방식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>(</w:t>
      </w:r>
      <w:r>
        <w:rPr>
          <w:lang w:eastAsia="ko-KR"/>
        </w:rPr>
        <w:t>복수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>):</w:t>
      </w:r>
    </w:p>
    <w:p w:rsidR="008D474A" w:rsidRDefault="00F43248">
      <w:pPr>
        <w:rPr>
          <w:lang w:eastAsia="ko-KR"/>
        </w:rPr>
      </w:pPr>
      <w:r>
        <w:rPr>
          <w:lang w:eastAsia="ko-KR"/>
        </w:rPr>
        <w:t xml:space="preserve">  □ </w:t>
      </w:r>
      <w:r>
        <w:rPr>
          <w:lang w:eastAsia="ko-KR"/>
        </w:rPr>
        <w:t>조건검색식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</w:p>
    <w:p w:rsidR="008D474A" w:rsidRDefault="00F43248">
      <w:pPr>
        <w:rPr>
          <w:lang w:eastAsia="ko-KR"/>
        </w:rPr>
      </w:pPr>
      <w:r>
        <w:rPr>
          <w:lang w:eastAsia="ko-KR"/>
        </w:rPr>
        <w:t xml:space="preserve">  □ </w:t>
      </w:r>
      <w:r>
        <w:rPr>
          <w:lang w:eastAsia="ko-KR"/>
        </w:rPr>
        <w:t>관심종목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</w:p>
    <w:p w:rsidR="008D474A" w:rsidRDefault="00F43248">
      <w:pPr>
        <w:rPr>
          <w:lang w:eastAsia="ko-KR"/>
        </w:rPr>
      </w:pPr>
      <w:r>
        <w:rPr>
          <w:lang w:eastAsia="ko-KR"/>
        </w:rPr>
        <w:t xml:space="preserve">  □ </w:t>
      </w:r>
      <w:r>
        <w:rPr>
          <w:lang w:eastAsia="ko-KR"/>
        </w:rPr>
        <w:t>직접입력</w:t>
      </w:r>
      <w:r>
        <w:rPr>
          <w:lang w:eastAsia="ko-KR"/>
        </w:rPr>
        <w:t>(</w:t>
      </w:r>
      <w:r>
        <w:rPr>
          <w:lang w:eastAsia="ko-KR"/>
        </w:rPr>
        <w:t>화이트리스트</w:t>
      </w:r>
      <w:r>
        <w:rPr>
          <w:lang w:eastAsia="ko-KR"/>
        </w:rPr>
        <w:t xml:space="preserve">) </w:t>
      </w:r>
    </w:p>
    <w:p w:rsidR="008D474A" w:rsidRDefault="00F43248">
      <w:pPr>
        <w:rPr>
          <w:lang w:eastAsia="ko-KR"/>
        </w:rPr>
      </w:pPr>
      <w:r>
        <w:rPr>
          <w:lang w:eastAsia="ko-KR"/>
        </w:rPr>
        <w:t xml:space="preserve">※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상장</w:t>
      </w:r>
      <w:r>
        <w:rPr>
          <w:lang w:eastAsia="ko-KR"/>
        </w:rPr>
        <w:t xml:space="preserve"> </w:t>
      </w:r>
      <w:r>
        <w:rPr>
          <w:lang w:eastAsia="ko-KR"/>
        </w:rPr>
        <w:t>종목</w:t>
      </w:r>
      <w:r>
        <w:rPr>
          <w:lang w:eastAsia="ko-KR"/>
        </w:rPr>
        <w:t xml:space="preserve"> </w:t>
      </w:r>
      <w:r>
        <w:rPr>
          <w:lang w:eastAsia="ko-KR"/>
        </w:rPr>
        <w:t>전수</w:t>
      </w:r>
      <w:r>
        <w:rPr>
          <w:lang w:eastAsia="ko-KR"/>
        </w:rPr>
        <w:t xml:space="preserve"> </w:t>
      </w:r>
      <w:r>
        <w:rPr>
          <w:lang w:eastAsia="ko-KR"/>
        </w:rPr>
        <w:t>스캔</w:t>
      </w:r>
      <w:r>
        <w:rPr>
          <w:lang w:eastAsia="ko-KR"/>
        </w:rPr>
        <w:t xml:space="preserve"> </w:t>
      </w:r>
      <w:r>
        <w:rPr>
          <w:lang w:eastAsia="ko-KR"/>
        </w:rPr>
        <w:t>방식은</w:t>
      </w:r>
      <w:r>
        <w:rPr>
          <w:lang w:eastAsia="ko-KR"/>
        </w:rPr>
        <w:t xml:space="preserve"> </w:t>
      </w:r>
      <w:r>
        <w:rPr>
          <w:lang w:eastAsia="ko-KR"/>
        </w:rPr>
        <w:t>제외합니다</w:t>
      </w:r>
      <w:r>
        <w:rPr>
          <w:lang w:eastAsia="ko-KR"/>
        </w:rPr>
        <w:t>.</w:t>
      </w:r>
    </w:p>
    <w:p w:rsidR="008D474A" w:rsidRPr="0009352F" w:rsidRDefault="005F0E56">
      <w:pPr>
        <w:pStyle w:val="21"/>
        <w:rPr>
          <w:color w:val="auto"/>
          <w:lang w:eastAsia="ko-KR"/>
        </w:rPr>
      </w:pPr>
      <w:r w:rsidRPr="0009352F">
        <w:rPr>
          <w:color w:val="auto"/>
          <w:lang w:eastAsia="ko-KR"/>
        </w:rPr>
        <w:t>6</w:t>
      </w:r>
      <w:r w:rsidR="00F43248" w:rsidRPr="0009352F">
        <w:rPr>
          <w:color w:val="auto"/>
          <w:lang w:eastAsia="ko-KR"/>
        </w:rPr>
        <w:t xml:space="preserve">. </w:t>
      </w:r>
      <w:r w:rsidR="00F43248" w:rsidRPr="0009352F">
        <w:rPr>
          <w:color w:val="auto"/>
          <w:lang w:eastAsia="ko-KR"/>
        </w:rPr>
        <w:t>산출물</w:t>
      </w:r>
      <w:r w:rsidR="00F43248" w:rsidRPr="0009352F">
        <w:rPr>
          <w:color w:val="auto"/>
          <w:lang w:eastAsia="ko-KR"/>
        </w:rPr>
        <w:t xml:space="preserve"> </w:t>
      </w:r>
      <w:r w:rsidRPr="0009352F">
        <w:rPr>
          <w:rFonts w:ascii="맑은 고딕" w:eastAsia="맑은 고딕" w:hAnsi="맑은 고딕" w:cs="맑은 고딕" w:hint="eastAsia"/>
          <w:color w:val="auto"/>
          <w:lang w:eastAsia="ko-KR"/>
        </w:rPr>
        <w:t>형식</w:t>
      </w:r>
    </w:p>
    <w:p w:rsidR="008D474A" w:rsidRDefault="00F43248">
      <w:pPr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납품</w:t>
      </w:r>
      <w:r>
        <w:rPr>
          <w:lang w:eastAsia="ko-KR"/>
        </w:rPr>
        <w:t xml:space="preserve"> </w:t>
      </w:r>
      <w:r>
        <w:rPr>
          <w:lang w:eastAsia="ko-KR"/>
        </w:rPr>
        <w:t>산출물</w:t>
      </w:r>
      <w:r>
        <w:rPr>
          <w:lang w:eastAsia="ko-KR"/>
        </w:rPr>
        <w:t xml:space="preserve">: </w:t>
      </w:r>
      <w:r>
        <w:rPr>
          <w:lang w:eastAsia="ko-KR"/>
        </w:rPr>
        <w:t>실행파일</w:t>
      </w:r>
      <w:r>
        <w:rPr>
          <w:lang w:eastAsia="ko-KR"/>
        </w:rPr>
        <w:t xml:space="preserve">(.exe), 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가이드</w:t>
      </w:r>
      <w:r>
        <w:rPr>
          <w:lang w:eastAsia="ko-KR"/>
        </w:rPr>
        <w:t xml:space="preserve">, </w:t>
      </w:r>
      <w:r>
        <w:rPr>
          <w:lang w:eastAsia="ko-KR"/>
        </w:rPr>
        <w:t>운영</w:t>
      </w:r>
      <w:r>
        <w:rPr>
          <w:lang w:eastAsia="ko-KR"/>
        </w:rPr>
        <w:t xml:space="preserve"> </w:t>
      </w:r>
      <w:r>
        <w:rPr>
          <w:lang w:eastAsia="ko-KR"/>
        </w:rPr>
        <w:t>매뉴얼</w:t>
      </w:r>
    </w:p>
    <w:p w:rsidR="008D474A" w:rsidRDefault="00F43248">
      <w:pPr>
        <w:rPr>
          <w:rFonts w:hint="eastAsia"/>
          <w:lang w:eastAsia="ko-KR"/>
        </w:rPr>
      </w:pPr>
      <w:r>
        <w:rPr>
          <w:lang w:eastAsia="ko-KR"/>
        </w:rPr>
        <w:t xml:space="preserve">• </w:t>
      </w:r>
      <w:r w:rsidR="005F0E56">
        <w:rPr>
          <w:lang w:eastAsia="ko-KR"/>
        </w:rPr>
        <w:t xml:space="preserve"> </w:t>
      </w:r>
      <w:r w:rsidR="0009352F">
        <w:rPr>
          <w:rFonts w:hint="eastAsia"/>
          <w:lang w:eastAsia="ko-KR"/>
        </w:rPr>
        <w:t>소스코드(별도 비용 발생):</w:t>
      </w:r>
      <w:r w:rsidR="0009352F">
        <w:rPr>
          <w:lang w:eastAsia="ko-KR"/>
        </w:rPr>
        <w:t xml:space="preserve"> </w:t>
      </w:r>
      <w:r w:rsidR="005F0E56">
        <w:rPr>
          <w:lang w:eastAsia="ko-KR"/>
        </w:rPr>
        <w:t xml:space="preserve">□ </w:t>
      </w:r>
      <w:r w:rsidR="00315C4B">
        <w:rPr>
          <w:rFonts w:hint="eastAsia"/>
          <w:lang w:eastAsia="ko-KR"/>
        </w:rPr>
        <w:t>코드 포함</w:t>
      </w:r>
      <w:r>
        <w:rPr>
          <w:lang w:eastAsia="ko-KR"/>
        </w:rPr>
        <w:t xml:space="preserve"> </w:t>
      </w:r>
      <w:r>
        <w:rPr>
          <w:lang w:eastAsia="ko-KR"/>
        </w:rPr>
        <w:t>□</w:t>
      </w:r>
      <w:r w:rsidR="005F0E56">
        <w:rPr>
          <w:lang w:eastAsia="ko-KR"/>
        </w:rPr>
        <w:t xml:space="preserve"> </w:t>
      </w:r>
      <w:r w:rsidR="005F0E56">
        <w:rPr>
          <w:rFonts w:hint="eastAsia"/>
          <w:lang w:eastAsia="ko-KR"/>
        </w:rPr>
        <w:t>코드 불필요</w:t>
      </w:r>
    </w:p>
    <w:p w:rsidR="008D474A" w:rsidRPr="0009352F" w:rsidRDefault="00EE5D4F" w:rsidP="005F0E56">
      <w:pPr>
        <w:pStyle w:val="21"/>
        <w:rPr>
          <w:color w:val="auto"/>
          <w:lang w:eastAsia="ko-KR"/>
        </w:rPr>
      </w:pPr>
      <w:r w:rsidRPr="0009352F">
        <w:rPr>
          <w:color w:val="auto"/>
          <w:lang w:eastAsia="ko-KR"/>
        </w:rPr>
        <w:t>7</w:t>
      </w:r>
      <w:r w:rsidR="00F43248" w:rsidRPr="0009352F">
        <w:rPr>
          <w:color w:val="auto"/>
          <w:lang w:eastAsia="ko-KR"/>
        </w:rPr>
        <w:t xml:space="preserve">. </w:t>
      </w:r>
      <w:r w:rsidR="00F43248" w:rsidRPr="0009352F">
        <w:rPr>
          <w:rFonts w:ascii="맑은 고딕" w:eastAsia="맑은 고딕" w:hAnsi="맑은 고딕" w:cs="맑은 고딕" w:hint="eastAsia"/>
          <w:color w:val="auto"/>
          <w:lang w:eastAsia="ko-KR"/>
        </w:rPr>
        <w:t>기타</w:t>
      </w:r>
      <w:r w:rsidR="00F43248" w:rsidRPr="0009352F">
        <w:rPr>
          <w:color w:val="auto"/>
          <w:lang w:eastAsia="ko-KR"/>
        </w:rPr>
        <w:t xml:space="preserve"> </w:t>
      </w:r>
      <w:r w:rsidR="00F43248" w:rsidRPr="0009352F">
        <w:rPr>
          <w:rFonts w:ascii="맑은 고딕" w:eastAsia="맑은 고딕" w:hAnsi="맑은 고딕" w:cs="맑은 고딕" w:hint="eastAsia"/>
          <w:color w:val="auto"/>
          <w:lang w:eastAsia="ko-KR"/>
        </w:rPr>
        <w:t>요구</w:t>
      </w:r>
      <w:r w:rsidR="00F43248" w:rsidRPr="0009352F">
        <w:rPr>
          <w:color w:val="auto"/>
          <w:lang w:eastAsia="ko-KR"/>
        </w:rPr>
        <w:t>/</w:t>
      </w:r>
      <w:r w:rsidR="00F43248" w:rsidRPr="0009352F">
        <w:rPr>
          <w:rFonts w:ascii="맑은 고딕" w:eastAsia="맑은 고딕" w:hAnsi="맑은 고딕" w:cs="맑은 고딕" w:hint="eastAsia"/>
          <w:color w:val="auto"/>
          <w:lang w:eastAsia="ko-KR"/>
        </w:rPr>
        <w:t>제약</w:t>
      </w:r>
      <w:r w:rsidR="00F43248" w:rsidRPr="0009352F">
        <w:rPr>
          <w:color w:val="auto"/>
          <w:lang w:eastAsia="ko-KR"/>
        </w:rPr>
        <w:t xml:space="preserve"> </w:t>
      </w:r>
    </w:p>
    <w:p w:rsidR="0009352F" w:rsidRDefault="00F43248">
      <w:pPr>
        <w:rPr>
          <w:rFonts w:hint="eastAsia"/>
          <w:lang w:eastAsia="ko-KR"/>
        </w:rPr>
      </w:pPr>
      <w:r>
        <w:rPr>
          <w:lang w:eastAsia="ko-KR"/>
        </w:rPr>
        <w:t>•</w:t>
      </w:r>
      <w:r>
        <w:rPr>
          <w:lang w:eastAsia="ko-KR"/>
        </w:rPr>
        <w:t xml:space="preserve"> </w:t>
      </w:r>
      <w:r w:rsidR="005F0E56">
        <w:rPr>
          <w:rFonts w:hint="eastAsia"/>
          <w:lang w:eastAsia="ko-KR"/>
        </w:rPr>
        <w:t>특이 사항 또는 참고 사항이 더 있으면 자유롭게 적어주세요.</w:t>
      </w:r>
    </w:p>
    <w:p w:rsidR="008D474A" w:rsidRPr="0009352F" w:rsidRDefault="00EE5D4F">
      <w:pPr>
        <w:pStyle w:val="21"/>
        <w:rPr>
          <w:color w:val="auto"/>
          <w:lang w:eastAsia="ko-KR"/>
        </w:rPr>
      </w:pPr>
      <w:r w:rsidRPr="0009352F">
        <w:rPr>
          <w:color w:val="auto"/>
          <w:lang w:eastAsia="ko-KR"/>
        </w:rPr>
        <w:t>8</w:t>
      </w:r>
      <w:r w:rsidR="00F43248" w:rsidRPr="0009352F">
        <w:rPr>
          <w:color w:val="auto"/>
          <w:lang w:eastAsia="ko-KR"/>
        </w:rPr>
        <w:t xml:space="preserve">. </w:t>
      </w:r>
      <w:r w:rsidR="00F43248" w:rsidRPr="0009352F">
        <w:rPr>
          <w:color w:val="auto"/>
          <w:lang w:eastAsia="ko-KR"/>
        </w:rPr>
        <w:t>동의</w:t>
      </w:r>
      <w:r w:rsidR="00F43248" w:rsidRPr="0009352F">
        <w:rPr>
          <w:color w:val="auto"/>
          <w:lang w:eastAsia="ko-KR"/>
        </w:rPr>
        <w:t xml:space="preserve"> </w:t>
      </w:r>
    </w:p>
    <w:p w:rsidR="008D474A" w:rsidRDefault="00F43248">
      <w:pPr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개인정보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과업</w:t>
      </w:r>
      <w:r>
        <w:rPr>
          <w:lang w:eastAsia="ko-KR"/>
        </w:rPr>
        <w:t xml:space="preserve"> </w:t>
      </w:r>
      <w:r>
        <w:rPr>
          <w:lang w:eastAsia="ko-KR"/>
        </w:rPr>
        <w:t>수행을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활용에</w:t>
      </w:r>
      <w:r>
        <w:rPr>
          <w:lang w:eastAsia="ko-KR"/>
        </w:rPr>
        <w:t xml:space="preserve"> </w:t>
      </w:r>
      <w:r>
        <w:rPr>
          <w:lang w:eastAsia="ko-KR"/>
        </w:rPr>
        <w:t>동의합니다</w:t>
      </w:r>
      <w:r>
        <w:rPr>
          <w:lang w:eastAsia="ko-KR"/>
        </w:rPr>
        <w:t xml:space="preserve">: □ </w:t>
      </w:r>
      <w:proofErr w:type="gramStart"/>
      <w:r>
        <w:rPr>
          <w:lang w:eastAsia="ko-KR"/>
        </w:rPr>
        <w:t>예</w:t>
      </w:r>
      <w:r>
        <w:rPr>
          <w:lang w:eastAsia="ko-KR"/>
        </w:rPr>
        <w:t xml:space="preserve">  □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아니오</w:t>
      </w:r>
      <w:proofErr w:type="spellEnd"/>
    </w:p>
    <w:sectPr w:rsidR="008D47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52F"/>
    <w:rsid w:val="0015074B"/>
    <w:rsid w:val="00242234"/>
    <w:rsid w:val="0029639D"/>
    <w:rsid w:val="002E2FE9"/>
    <w:rsid w:val="00315C4B"/>
    <w:rsid w:val="00326F90"/>
    <w:rsid w:val="00472E24"/>
    <w:rsid w:val="004E46D1"/>
    <w:rsid w:val="005F0E56"/>
    <w:rsid w:val="007E3793"/>
    <w:rsid w:val="008D474A"/>
    <w:rsid w:val="0097111D"/>
    <w:rsid w:val="00AA1D8D"/>
    <w:rsid w:val="00B371C0"/>
    <w:rsid w:val="00B47730"/>
    <w:rsid w:val="00BB71B5"/>
    <w:rsid w:val="00C97354"/>
    <w:rsid w:val="00CB0664"/>
    <w:rsid w:val="00CE5723"/>
    <w:rsid w:val="00EE5D4F"/>
    <w:rsid w:val="00F432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450E81"/>
  <w14:defaultImageDpi w14:val="300"/>
  <w15:docId w15:val="{26AE3784-0EE5-4857-856D-903A4B45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  <w:rPr>
      <w:rFonts w:ascii="맑은 고딕" w:eastAsia="맑은 고딕" w:hAnsi="맑은 고딕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35D269-A076-48B5-96E4-60AABC6F1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14</cp:revision>
  <dcterms:created xsi:type="dcterms:W3CDTF">2013-12-23T23:15:00Z</dcterms:created>
  <dcterms:modified xsi:type="dcterms:W3CDTF">2025-10-28T04:18:00Z</dcterms:modified>
  <cp:category/>
</cp:coreProperties>
</file>